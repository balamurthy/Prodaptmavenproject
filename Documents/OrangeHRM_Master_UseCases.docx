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OrangeHRM Demo - Master Use Case Document</w:t>
      </w:r>
    </w:p>
    <w:p>
      <w:pPr>
        <w:pStyle w:val="Heading2"/>
      </w:pPr>
      <w:r>
        <w:t>Login</w:t>
      </w:r>
    </w:p>
    <w:p>
      <w:pPr>
        <w:pStyle w:val="Heading3"/>
      </w:pPr>
      <w:r>
        <w:t>UC_LOGIN_01 - User Login</w:t>
      </w:r>
    </w:p>
    <w:p>
      <w:r>
        <w:t>Actors: Employee, Admin</w:t>
      </w:r>
    </w:p>
    <w:p>
      <w:r>
        <w:t>Preconditions: User must be registered in the system.</w:t>
      </w:r>
    </w:p>
    <w:p>
      <w:r>
        <w:t>Postconditions: User is logged in and redirected to Dashboard.</w:t>
      </w:r>
    </w:p>
    <w:p>
      <w:r>
        <w:t>Main Flow:</w:t>
      </w:r>
    </w:p>
    <w:p>
      <w:pPr>
        <w:pStyle w:val="ListNumber"/>
      </w:pPr>
      <w:r>
        <w:t>1. User navigates to login page.</w:t>
      </w:r>
    </w:p>
    <w:p>
      <w:pPr>
        <w:pStyle w:val="ListNumber"/>
      </w:pPr>
      <w:r>
        <w:t>2. User enters username.</w:t>
      </w:r>
    </w:p>
    <w:p>
      <w:pPr>
        <w:pStyle w:val="ListNumber"/>
      </w:pPr>
      <w:r>
        <w:t>3. User enters password.</w:t>
      </w:r>
    </w:p>
    <w:p>
      <w:pPr>
        <w:pStyle w:val="ListNumber"/>
      </w:pPr>
      <w:r>
        <w:t>4. User clicks 'Login'.</w:t>
      </w:r>
    </w:p>
    <w:p>
      <w:pPr>
        <w:pStyle w:val="ListNumber"/>
      </w:pPr>
      <w:r>
        <w:t>5. System verifies credentials.</w:t>
      </w:r>
    </w:p>
    <w:p>
      <w:pPr>
        <w:pStyle w:val="ListNumber"/>
      </w:pPr>
      <w:r>
        <w:t>6. User is redirected to Dashboard.</w:t>
      </w:r>
    </w:p>
    <w:p>
      <w:r>
        <w:t>Alternate Flow:</w:t>
      </w:r>
    </w:p>
    <w:p>
      <w:pPr>
        <w:pStyle w:val="ListNumber"/>
      </w:pPr>
      <w:r>
        <w:t>1. If username or password is invalid → system displays 'Invalid credentials'.</w:t>
      </w:r>
    </w:p>
    <w:p>
      <w:pPr>
        <w:pStyle w:val="ListNumber"/>
      </w:pPr>
      <w:r>
        <w:t>2. If username or password is blank → system displays 'Required'.</w:t>
      </w:r>
    </w:p>
    <w:p>
      <w:r>
        <w:br/>
      </w:r>
    </w:p>
    <w:p>
      <w:pPr>
        <w:pStyle w:val="Heading3"/>
      </w:pPr>
      <w:r>
        <w:t>UC_LOGIN_02 - User Logout</w:t>
      </w:r>
    </w:p>
    <w:p>
      <w:r>
        <w:t>Actors: Employee, Admin</w:t>
      </w:r>
    </w:p>
    <w:p>
      <w:r>
        <w:t>Preconditions: User must be logged in.</w:t>
      </w:r>
    </w:p>
    <w:p>
      <w:r>
        <w:t>Postconditions: User is logged out and returned to login page.</w:t>
      </w:r>
    </w:p>
    <w:p>
      <w:r>
        <w:t>Main Flow:</w:t>
      </w:r>
    </w:p>
    <w:p>
      <w:pPr>
        <w:pStyle w:val="ListNumber"/>
      </w:pPr>
      <w:r>
        <w:t>1. User clicks on profile icon.</w:t>
      </w:r>
    </w:p>
    <w:p>
      <w:pPr>
        <w:pStyle w:val="ListNumber"/>
      </w:pPr>
      <w:r>
        <w:t>2. User selects 'Logout'.</w:t>
      </w:r>
    </w:p>
    <w:p>
      <w:pPr>
        <w:pStyle w:val="ListNumber"/>
      </w:pPr>
      <w:r>
        <w:t>3. System logs the user out.</w:t>
      </w:r>
    </w:p>
    <w:p>
      <w:pPr>
        <w:pStyle w:val="ListNumber"/>
      </w:pPr>
      <w:r>
        <w:t>4. Login page is displayed.</w:t>
      </w:r>
    </w:p>
    <w:p>
      <w:r>
        <w:t>Alternate Flow:</w:t>
      </w:r>
    </w:p>
    <w:p>
      <w:pPr>
        <w:pStyle w:val="ListNumber"/>
      </w:pPr>
      <w:r>
        <w:t>1. If session expires, system redirects user automatically to login page.</w:t>
      </w:r>
    </w:p>
    <w:p>
      <w:r>
        <w:br/>
      </w:r>
    </w:p>
    <w:p>
      <w:pPr>
        <w:pStyle w:val="Heading2"/>
      </w:pPr>
      <w:r>
        <w:t>Dashboard</w:t>
      </w:r>
    </w:p>
    <w:p>
      <w:pPr>
        <w:pStyle w:val="Heading3"/>
      </w:pPr>
      <w:r>
        <w:t>UC_DASH_01 - View Dashboard</w:t>
      </w:r>
    </w:p>
    <w:p>
      <w:r>
        <w:t>Actors: Employee, Admin</w:t>
      </w:r>
    </w:p>
    <w:p>
      <w:r>
        <w:t>Preconditions: User must be logged in.</w:t>
      </w:r>
    </w:p>
    <w:p>
      <w:r>
        <w:t>Postconditions: Dashboard is displayed with widgets.</w:t>
      </w:r>
    </w:p>
    <w:p>
      <w:r>
        <w:t>Main Flow:</w:t>
      </w:r>
    </w:p>
    <w:p>
      <w:pPr>
        <w:pStyle w:val="ListNumber"/>
      </w:pPr>
      <w:r>
        <w:t>1. User logs in successfully.</w:t>
      </w:r>
    </w:p>
    <w:p>
      <w:pPr>
        <w:pStyle w:val="ListNumber"/>
      </w:pPr>
      <w:r>
        <w:t>2. System displays dashboard with widgets (Quick Launch, Assign Leave, Leave List, Timesheets).</w:t>
      </w:r>
    </w:p>
    <w:p>
      <w:r>
        <w:t>Alternate Flow:</w:t>
      </w:r>
    </w:p>
    <w:p>
      <w:pPr>
        <w:pStyle w:val="ListNumber"/>
      </w:pPr>
      <w:r>
        <w:t>1. If widgets are not available, system shows an error or empty state.</w:t>
      </w:r>
    </w:p>
    <w:p>
      <w:r>
        <w:br/>
      </w:r>
    </w:p>
    <w:p>
      <w:pPr>
        <w:pStyle w:val="Heading2"/>
      </w:pPr>
      <w:r>
        <w:t>Admin</w:t>
      </w:r>
    </w:p>
    <w:p>
      <w:pPr>
        <w:pStyle w:val="Heading3"/>
      </w:pPr>
      <w:r>
        <w:t>UC_ADMIN_01 - Search User</w:t>
      </w:r>
    </w:p>
    <w:p>
      <w:r>
        <w:t>Actors: Admin</w:t>
      </w:r>
    </w:p>
    <w:p>
      <w:r>
        <w:t>Preconditions: Admin must be logged in.</w:t>
      </w:r>
    </w:p>
    <w:p>
      <w:r>
        <w:t>Postconditions: User search results displayed.</w:t>
      </w:r>
    </w:p>
    <w:p>
      <w:r>
        <w:t>Main Flow:</w:t>
      </w:r>
    </w:p>
    <w:p>
      <w:pPr>
        <w:pStyle w:val="ListNumber"/>
      </w:pPr>
      <w:r>
        <w:t>1. Admin navigates to Admin → User Management.</w:t>
      </w:r>
    </w:p>
    <w:p>
      <w:pPr>
        <w:pStyle w:val="ListNumber"/>
      </w:pPr>
      <w:r>
        <w:t>2. Admin enters username.</w:t>
      </w:r>
    </w:p>
    <w:p>
      <w:pPr>
        <w:pStyle w:val="ListNumber"/>
      </w:pPr>
      <w:r>
        <w:t>3. Admin clicks Search.</w:t>
      </w:r>
    </w:p>
    <w:p>
      <w:pPr>
        <w:pStyle w:val="ListNumber"/>
      </w:pPr>
      <w:r>
        <w:t>4. System displays matching user details.</w:t>
      </w:r>
    </w:p>
    <w:p>
      <w:r>
        <w:t>Alternate Flow:</w:t>
      </w:r>
    </w:p>
    <w:p>
      <w:pPr>
        <w:pStyle w:val="ListNumber"/>
      </w:pPr>
      <w:r>
        <w:t>1. If no user found, system displays 'No Records Found'.</w:t>
      </w:r>
    </w:p>
    <w:p>
      <w:r>
        <w:br/>
      </w:r>
    </w:p>
    <w:p>
      <w:pPr>
        <w:pStyle w:val="Heading3"/>
      </w:pPr>
      <w:r>
        <w:t>UC_ADMIN_02 - Add New User</w:t>
      </w:r>
    </w:p>
    <w:p>
      <w:r>
        <w:t>Actors: Admin</w:t>
      </w:r>
    </w:p>
    <w:p>
      <w:r>
        <w:t>Preconditions: Admin must be logged in.</w:t>
      </w:r>
    </w:p>
    <w:p>
      <w:r>
        <w:t>Postconditions: User is created successfully.</w:t>
      </w:r>
    </w:p>
    <w:p>
      <w:r>
        <w:t>Main Flow:</w:t>
      </w:r>
    </w:p>
    <w:p>
      <w:pPr>
        <w:pStyle w:val="ListNumber"/>
      </w:pPr>
      <w:r>
        <w:t>1. Admin navigates to Admin → User Management.</w:t>
      </w:r>
    </w:p>
    <w:p>
      <w:pPr>
        <w:pStyle w:val="ListNumber"/>
      </w:pPr>
      <w:r>
        <w:t>2. Admin clicks 'Add'.</w:t>
      </w:r>
    </w:p>
    <w:p>
      <w:pPr>
        <w:pStyle w:val="ListNumber"/>
      </w:pPr>
      <w:r>
        <w:t>3. Admin fills in details (Employee Name, Username, Password).</w:t>
      </w:r>
    </w:p>
    <w:p>
      <w:pPr>
        <w:pStyle w:val="ListNumber"/>
      </w:pPr>
      <w:r>
        <w:t>4. Admin clicks Save.</w:t>
      </w:r>
    </w:p>
    <w:p>
      <w:pPr>
        <w:pStyle w:val="ListNumber"/>
      </w:pPr>
      <w:r>
        <w:t>5. System creates new user and confirms creation.</w:t>
      </w:r>
    </w:p>
    <w:p>
      <w:r>
        <w:t>Alternate Flow:</w:t>
      </w:r>
    </w:p>
    <w:p>
      <w:pPr>
        <w:pStyle w:val="ListNumber"/>
      </w:pPr>
      <w:r>
        <w:t>1. If username already exists, system displays 'Already Exists' error.</w:t>
      </w:r>
    </w:p>
    <w:p>
      <w:r>
        <w:br/>
      </w:r>
    </w:p>
    <w:p>
      <w:pPr>
        <w:pStyle w:val="Heading2"/>
      </w:pPr>
      <w:r>
        <w:t>PIM</w:t>
      </w:r>
    </w:p>
    <w:p>
      <w:pPr>
        <w:pStyle w:val="Heading3"/>
      </w:pPr>
      <w:r>
        <w:t>UC_PIM_01 - Add Employee</w:t>
      </w:r>
    </w:p>
    <w:p>
      <w:r>
        <w:t>Actors: Admin</w:t>
      </w:r>
    </w:p>
    <w:p>
      <w:r>
        <w:t>Preconditions: Admin must be logged in.</w:t>
      </w:r>
    </w:p>
    <w:p>
      <w:r>
        <w:t>Postconditions: Employee record created successfully.</w:t>
      </w:r>
    </w:p>
    <w:p>
      <w:r>
        <w:t>Main Flow:</w:t>
      </w:r>
    </w:p>
    <w:p>
      <w:pPr>
        <w:pStyle w:val="ListNumber"/>
      </w:pPr>
      <w:r>
        <w:t>1. Admin navigates to PIM → Add Employee.</w:t>
      </w:r>
    </w:p>
    <w:p>
      <w:pPr>
        <w:pStyle w:val="ListNumber"/>
      </w:pPr>
      <w:r>
        <w:t>2. Admin enters first name, last name, employee ID.</w:t>
      </w:r>
    </w:p>
    <w:p>
      <w:pPr>
        <w:pStyle w:val="ListNumber"/>
      </w:pPr>
      <w:r>
        <w:t>3. Admin clicks Save.</w:t>
      </w:r>
    </w:p>
    <w:p>
      <w:pPr>
        <w:pStyle w:val="ListNumber"/>
      </w:pPr>
      <w:r>
        <w:t>4. System saves employee record.</w:t>
      </w:r>
    </w:p>
    <w:p>
      <w:r>
        <w:t>Alternate Flow:</w:t>
      </w:r>
    </w:p>
    <w:p>
      <w:pPr>
        <w:pStyle w:val="ListNumber"/>
      </w:pPr>
      <w:r>
        <w:t>1. If mandatory fields missing, system shows validation error.</w:t>
      </w:r>
    </w:p>
    <w:p>
      <w:r>
        <w:br/>
      </w:r>
    </w:p>
    <w:p>
      <w:pPr>
        <w:pStyle w:val="Heading3"/>
      </w:pPr>
      <w:r>
        <w:t>UC_PIM_02 - Search Employee</w:t>
      </w:r>
    </w:p>
    <w:p>
      <w:r>
        <w:t>Actors: Admin, Employee</w:t>
      </w:r>
    </w:p>
    <w:p>
      <w:r>
        <w:t>Preconditions: Employee must exist in system.</w:t>
      </w:r>
    </w:p>
    <w:p>
      <w:r>
        <w:t>Postconditions: Employee record is displayed.</w:t>
      </w:r>
    </w:p>
    <w:p>
      <w:r>
        <w:t>Main Flow:</w:t>
      </w:r>
    </w:p>
    <w:p>
      <w:pPr>
        <w:pStyle w:val="ListNumber"/>
      </w:pPr>
      <w:r>
        <w:t>1. User navigates to PIM → Employee List.</w:t>
      </w:r>
    </w:p>
    <w:p>
      <w:pPr>
        <w:pStyle w:val="ListNumber"/>
      </w:pPr>
      <w:r>
        <w:t>2. User enters employee name.</w:t>
      </w:r>
    </w:p>
    <w:p>
      <w:pPr>
        <w:pStyle w:val="ListNumber"/>
      </w:pPr>
      <w:r>
        <w:t>3. User clicks Search.</w:t>
      </w:r>
    </w:p>
    <w:p>
      <w:pPr>
        <w:pStyle w:val="ListNumber"/>
      </w:pPr>
      <w:r>
        <w:t>4. System shows matching employee record.</w:t>
      </w:r>
    </w:p>
    <w:p>
      <w:r>
        <w:t>Alternate Flow:</w:t>
      </w:r>
    </w:p>
    <w:p>
      <w:pPr>
        <w:pStyle w:val="ListNumber"/>
      </w:pPr>
      <w:r>
        <w:t>1. If no employee found, system shows 'No Records Found'.</w:t>
      </w:r>
    </w:p>
    <w:p>
      <w:r>
        <w:br/>
      </w:r>
    </w:p>
    <w:p>
      <w:pPr>
        <w:pStyle w:val="Heading2"/>
      </w:pPr>
      <w:r>
        <w:t>Leave</w:t>
      </w:r>
    </w:p>
    <w:p>
      <w:pPr>
        <w:pStyle w:val="Heading3"/>
      </w:pPr>
      <w:r>
        <w:t>UC_LEAVE_01 - Apply Leave</w:t>
      </w:r>
    </w:p>
    <w:p>
      <w:r>
        <w:t>Actors: Employee</w:t>
      </w:r>
    </w:p>
    <w:p>
      <w:r>
        <w:t>Preconditions: Employee must be logged in.</w:t>
      </w:r>
    </w:p>
    <w:p>
      <w:r>
        <w:t>Postconditions: Leave request created successfully.</w:t>
      </w:r>
    </w:p>
    <w:p>
      <w:r>
        <w:t>Main Flow:</w:t>
      </w:r>
    </w:p>
    <w:p>
      <w:pPr>
        <w:pStyle w:val="ListNumber"/>
      </w:pPr>
      <w:r>
        <w:t>1. Employee navigates to Leave → Apply.</w:t>
      </w:r>
    </w:p>
    <w:p>
      <w:pPr>
        <w:pStyle w:val="ListNumber"/>
      </w:pPr>
      <w:r>
        <w:t>2. Employee selects leave type and date range.</w:t>
      </w:r>
    </w:p>
    <w:p>
      <w:pPr>
        <w:pStyle w:val="ListNumber"/>
      </w:pPr>
      <w:r>
        <w:t>3. Employee adds comment and submits.</w:t>
      </w:r>
    </w:p>
    <w:p>
      <w:pPr>
        <w:pStyle w:val="ListNumber"/>
      </w:pPr>
      <w:r>
        <w:t>4. System creates leave request.</w:t>
      </w:r>
    </w:p>
    <w:p>
      <w:r>
        <w:t>Alternate Flow:</w:t>
      </w:r>
    </w:p>
    <w:p>
      <w:pPr>
        <w:pStyle w:val="ListNumber"/>
      </w:pPr>
      <w:r>
        <w:t>1. If leave balance is insufficient, system shows error message.</w:t>
      </w:r>
    </w:p>
    <w:p>
      <w:r>
        <w:br/>
      </w:r>
    </w:p>
    <w:p>
      <w:pPr>
        <w:pStyle w:val="Heading3"/>
      </w:pPr>
      <w:r>
        <w:t>UC_LEAVE_02 - View Leave List</w:t>
      </w:r>
    </w:p>
    <w:p>
      <w:r>
        <w:t>Actors: Employee, Admin</w:t>
      </w:r>
    </w:p>
    <w:p>
      <w:r>
        <w:t>Preconditions: Leave records must exist.</w:t>
      </w:r>
    </w:p>
    <w:p>
      <w:r>
        <w:t>Postconditions: Leave list displayed.</w:t>
      </w:r>
    </w:p>
    <w:p>
      <w:r>
        <w:t>Main Flow:</w:t>
      </w:r>
    </w:p>
    <w:p>
      <w:pPr>
        <w:pStyle w:val="ListNumber"/>
      </w:pPr>
      <w:r>
        <w:t>1. User navigates to Leave → My Leave.</w:t>
      </w:r>
    </w:p>
    <w:p>
      <w:pPr>
        <w:pStyle w:val="ListNumber"/>
      </w:pPr>
      <w:r>
        <w:t>2. System displays applied leave records.</w:t>
      </w:r>
    </w:p>
    <w:p>
      <w:r>
        <w:t>Alternate Flow:</w:t>
      </w:r>
    </w:p>
    <w:p>
      <w:pPr>
        <w:pStyle w:val="ListNumber"/>
      </w:pPr>
      <w:r>
        <w:t>1. If no records, system shows empty state.</w:t>
      </w:r>
    </w:p>
    <w:p>
      <w:r>
        <w:br/>
      </w:r>
    </w:p>
    <w:p>
      <w:pPr>
        <w:pStyle w:val="Heading2"/>
      </w:pPr>
      <w:r>
        <w:t>Recruitment</w:t>
      </w:r>
    </w:p>
    <w:p>
      <w:pPr>
        <w:pStyle w:val="Heading3"/>
      </w:pPr>
      <w:r>
        <w:t>UC_REC_01 - Add Candidate</w:t>
      </w:r>
    </w:p>
    <w:p>
      <w:r>
        <w:t>Actors: Admin, HR Manager</w:t>
      </w:r>
    </w:p>
    <w:p>
      <w:r>
        <w:t>Preconditions: Admin logged in.</w:t>
      </w:r>
    </w:p>
    <w:p>
      <w:r>
        <w:t>Postconditions: Candidate created successfully.</w:t>
      </w:r>
    </w:p>
    <w:p>
      <w:r>
        <w:t>Main Flow:</w:t>
      </w:r>
    </w:p>
    <w:p>
      <w:pPr>
        <w:pStyle w:val="ListNumber"/>
      </w:pPr>
      <w:r>
        <w:t>1. Admin navigates to Recruitment → Candidates.</w:t>
      </w:r>
    </w:p>
    <w:p>
      <w:pPr>
        <w:pStyle w:val="ListNumber"/>
      </w:pPr>
      <w:r>
        <w:t>2. Admin clicks Add.</w:t>
      </w:r>
    </w:p>
    <w:p>
      <w:pPr>
        <w:pStyle w:val="ListNumber"/>
      </w:pPr>
      <w:r>
        <w:t>3. Admin fills candidate details (name, email, resume upload).</w:t>
      </w:r>
    </w:p>
    <w:p>
      <w:pPr>
        <w:pStyle w:val="ListNumber"/>
      </w:pPr>
      <w:r>
        <w:t>4. Admin clicks Save.</w:t>
      </w:r>
    </w:p>
    <w:p>
      <w:pPr>
        <w:pStyle w:val="ListNumber"/>
      </w:pPr>
      <w:r>
        <w:t>5. System stores candidate record.</w:t>
      </w:r>
    </w:p>
    <w:p>
      <w:r>
        <w:t>Alternate Flow:</w:t>
      </w:r>
    </w:p>
    <w:p>
      <w:pPr>
        <w:pStyle w:val="ListNumber"/>
      </w:pPr>
      <w:r>
        <w:t>1. If email already exists, system displays duplicate error.</w:t>
      </w:r>
    </w:p>
    <w:p>
      <w:r>
        <w:br/>
      </w:r>
    </w:p>
    <w:p>
      <w:pPr>
        <w:pStyle w:val="Heading2"/>
      </w:pPr>
      <w:r>
        <w:t>MyInfo</w:t>
      </w:r>
    </w:p>
    <w:p>
      <w:pPr>
        <w:pStyle w:val="Heading3"/>
      </w:pPr>
      <w:r>
        <w:t>UC_INFO_01 - Edit Personal Details</w:t>
      </w:r>
    </w:p>
    <w:p>
      <w:r>
        <w:t>Actors: Employee</w:t>
      </w:r>
    </w:p>
    <w:p>
      <w:r>
        <w:t>Preconditions: Employee logged in.</w:t>
      </w:r>
    </w:p>
    <w:p>
      <w:r>
        <w:t>Postconditions: Personal details updated successfully.</w:t>
      </w:r>
    </w:p>
    <w:p>
      <w:r>
        <w:t>Main Flow:</w:t>
      </w:r>
    </w:p>
    <w:p>
      <w:pPr>
        <w:pStyle w:val="ListNumber"/>
      </w:pPr>
      <w:r>
        <w:t>1. Employee navigates to My Info.</w:t>
      </w:r>
    </w:p>
    <w:p>
      <w:pPr>
        <w:pStyle w:val="ListNumber"/>
      </w:pPr>
      <w:r>
        <w:t>2. Employee clicks Edit.</w:t>
      </w:r>
    </w:p>
    <w:p>
      <w:pPr>
        <w:pStyle w:val="ListNumber"/>
      </w:pPr>
      <w:r>
        <w:t>3. Employee updates details (DOB, Gender).</w:t>
      </w:r>
    </w:p>
    <w:p>
      <w:pPr>
        <w:pStyle w:val="ListNumber"/>
      </w:pPr>
      <w:r>
        <w:t>4. Employee clicks Save.</w:t>
      </w:r>
    </w:p>
    <w:p>
      <w:pPr>
        <w:pStyle w:val="ListNumber"/>
      </w:pPr>
      <w:r>
        <w:t>5. System updates personal record.</w:t>
      </w:r>
    </w:p>
    <w:p>
      <w:r>
        <w:t>Alternate Flow:</w:t>
      </w:r>
    </w:p>
    <w:p>
      <w:pPr>
        <w:pStyle w:val="ListNumber"/>
      </w:pPr>
      <w:r>
        <w:t>1. If invalid data entered, system shows validation error.</w:t>
      </w:r>
    </w:p>
    <w:p>
      <w:r>
        <w:br/>
      </w:r>
    </w:p>
    <w:p>
      <w:pPr>
        <w:pStyle w:val="Heading3"/>
      </w:pPr>
      <w:r>
        <w:t>UC_INFO_02 - Upload Profile Picture</w:t>
      </w:r>
    </w:p>
    <w:p>
      <w:r>
        <w:t>Actors: Employee</w:t>
      </w:r>
    </w:p>
    <w:p>
      <w:r>
        <w:t>Preconditions: Employee logged in.</w:t>
      </w:r>
    </w:p>
    <w:p>
      <w:r>
        <w:t>Postconditions: Profile picture updated successfully.</w:t>
      </w:r>
    </w:p>
    <w:p>
      <w:r>
        <w:t>Main Flow:</w:t>
      </w:r>
    </w:p>
    <w:p>
      <w:pPr>
        <w:pStyle w:val="ListNumber"/>
      </w:pPr>
      <w:r>
        <w:t>1. Employee navigates to My Info → Profile Picture.</w:t>
      </w:r>
    </w:p>
    <w:p>
      <w:pPr>
        <w:pStyle w:val="ListNumber"/>
      </w:pPr>
      <w:r>
        <w:t>2. Employee selects image file.</w:t>
      </w:r>
    </w:p>
    <w:p>
      <w:pPr>
        <w:pStyle w:val="ListNumber"/>
      </w:pPr>
      <w:r>
        <w:t>3. Employee clicks Upload.</w:t>
      </w:r>
    </w:p>
    <w:p>
      <w:pPr>
        <w:pStyle w:val="ListNumber"/>
      </w:pPr>
      <w:r>
        <w:t>4. System updates profile picture.</w:t>
      </w:r>
    </w:p>
    <w:p>
      <w:r>
        <w:t>Alternate Flow:</w:t>
      </w:r>
    </w:p>
    <w:p>
      <w:pPr>
        <w:pStyle w:val="ListNumber"/>
      </w:pPr>
      <w:r>
        <w:t>1. If file format invalid, system shows error message.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